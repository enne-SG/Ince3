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Registro Complessivo Esercitazione Pratica – Antincendio Livello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 Corso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Azienda / Ente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Luogo dell'Esercitazione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Data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Istruttore / Docente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2"/>
      </w:pPr>
      <w:r>
        <w:t>Elenco Partecipanti e Esiti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N.</w:t>
            </w:r>
          </w:p>
        </w:tc>
        <w:tc>
          <w:tcPr>
            <w:tcW w:type="dxa" w:w="1234"/>
          </w:tcPr>
          <w:p>
            <w:r>
              <w:t>Nominativo Discente</w:t>
            </w:r>
          </w:p>
        </w:tc>
        <w:tc>
          <w:tcPr>
            <w:tcW w:type="dxa" w:w="1234"/>
          </w:tcPr>
          <w:p>
            <w:r>
              <w:t>Ruolo / Mansione</w:t>
            </w:r>
          </w:p>
        </w:tc>
        <w:tc>
          <w:tcPr>
            <w:tcW w:type="dxa" w:w="1234"/>
          </w:tcPr>
          <w:p>
            <w:r>
              <w:t>Azienda</w:t>
            </w:r>
          </w:p>
        </w:tc>
        <w:tc>
          <w:tcPr>
            <w:tcW w:type="dxa" w:w="1234"/>
          </w:tcPr>
          <w:p>
            <w:r>
              <w:t>Prove Eseguite</w:t>
            </w:r>
          </w:p>
        </w:tc>
        <w:tc>
          <w:tcPr>
            <w:tcW w:type="dxa" w:w="1234"/>
          </w:tcPr>
          <w:p>
            <w:r>
              <w:t>Esito (Idoneo / Non idoneo)</w:t>
            </w:r>
          </w:p>
        </w:tc>
        <w:tc>
          <w:tcPr>
            <w:tcW w:type="dxa" w:w="1234"/>
          </w:tcPr>
          <w:p>
            <w:r>
              <w:t>Firma Discente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☐ Idoneo ☐ Non idoneo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☐ Idoneo ☐ Non idoneo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☐ Idoneo ☐ Non idoneo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☐ Idoneo ☐ Non idoneo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☐ Idoneo ☐ Non idoneo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☐ Idoneo ☐ Non idoneo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☐ Idoneo ☐ Non idoneo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☐ Idoneo ☐ Non idoneo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☐ Idoneo ☐ Non idoneo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☐ Idoneo ☐ Non idoneo</w:t>
            </w:r>
          </w:p>
        </w:tc>
        <w:tc>
          <w:tcPr>
            <w:tcW w:type="dxa" w:w="1234"/>
          </w:tcPr>
          <w:p>
            <w:r/>
          </w:p>
        </w:tc>
      </w:tr>
    </w:tbl>
    <w:p>
      <w:r>
        <w:br/>
      </w:r>
    </w:p>
    <w:p>
      <w:r>
        <w:t>Note finali dell'Istruttore:</w:t>
      </w:r>
    </w:p>
    <w:p>
      <w:r>
        <w:br/>
        <w:br/>
        <w:br/>
      </w:r>
    </w:p>
    <w:p>
      <w:r>
        <w:t>Firma Docente _________________________     Firma Responsabile Azienda 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