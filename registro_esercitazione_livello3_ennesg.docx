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Registro Esercitazione Pratica – Formazione Addetti Antincendio Livello 3</w:t>
      </w:r>
    </w:p>
    <w:p/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Azienda / Ente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Luogo dell'esercitazione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Data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Istruttore / Docente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2"/>
      </w:pPr>
      <w:r>
        <w:t>Verifica Pratica Individuale</w:t>
      </w:r>
    </w:p>
    <w:p>
      <w:r>
        <w:t>Il discente esegue le prove pratiche previste (uso estintori, idranti, comunicazione in squadra) sotto la supervisione del docente.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Voce di Verifica</w:t>
            </w:r>
          </w:p>
        </w:tc>
        <w:tc>
          <w:tcPr>
            <w:tcW w:type="dxa" w:w="2880"/>
          </w:tcPr>
          <w:p>
            <w:r>
              <w:t>Esito (Idoneo / Non idoneo)</w:t>
            </w:r>
          </w:p>
        </w:tc>
        <w:tc>
          <w:tcPr>
            <w:tcW w:type="dxa" w:w="2880"/>
          </w:tcPr>
          <w:p>
            <w:r>
              <w:t>Note / Osservazioni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Scelta corretta dell'agente estinguente</w:t>
            </w:r>
          </w:p>
        </w:tc>
        <w:tc>
          <w:tcPr>
            <w:tcW w:type="dxa" w:w="2880"/>
          </w:tcPr>
          <w:p>
            <w:r>
              <w:t>☐ Idoneo ☐ Non idoneo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Applicazione tecnica PASS (Pull-Aim-Squeeze-Sweep)</w:t>
            </w:r>
          </w:p>
        </w:tc>
        <w:tc>
          <w:tcPr>
            <w:tcW w:type="dxa" w:w="2880"/>
          </w:tcPr>
          <w:p>
            <w:r>
              <w:t>☐ Idoneo ☐ Non idoneo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Uso in sicurezza dell'estintore a CO₂</w:t>
            </w:r>
          </w:p>
        </w:tc>
        <w:tc>
          <w:tcPr>
            <w:tcW w:type="dxa" w:w="2880"/>
          </w:tcPr>
          <w:p>
            <w:r>
              <w:t>☐ Idoneo ☐ Non idoneo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Utilizzo di naspo / idrante</w:t>
            </w:r>
          </w:p>
        </w:tc>
        <w:tc>
          <w:tcPr>
            <w:tcW w:type="dxa" w:w="2880"/>
          </w:tcPr>
          <w:p>
            <w:r>
              <w:t>☐ Idoneo ☐ Non idoneo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Comunicazione e coordinamento con la squadra</w:t>
            </w:r>
          </w:p>
        </w:tc>
        <w:tc>
          <w:tcPr>
            <w:tcW w:type="dxa" w:w="2880"/>
          </w:tcPr>
          <w:p>
            <w:r>
              <w:t>☐ Idoneo ☐ Non idoneo</w:t>
            </w:r>
          </w:p>
        </w:tc>
        <w:tc>
          <w:tcPr>
            <w:tcW w:type="dxa" w:w="2880"/>
          </w:tcPr>
          <w:p>
            <w:r/>
          </w:p>
        </w:tc>
      </w:tr>
    </w:tbl>
    <w:p/>
    <w:p>
      <w:pPr>
        <w:pStyle w:val="Heading2"/>
      </w:pPr>
      <w:r>
        <w:t>Registro Esercitazione</w:t>
      </w:r>
    </w:p>
    <w:p>
      <w:r>
        <w:t>Elenco dei partecipanti e sintesi degli esiti della prova pratica.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Nominativo Discente</w:t>
            </w:r>
          </w:p>
        </w:tc>
        <w:tc>
          <w:tcPr>
            <w:tcW w:type="dxa" w:w="1234"/>
          </w:tcPr>
          <w:p>
            <w:r>
              <w:t>Ruolo / Mansione</w:t>
            </w:r>
          </w:p>
        </w:tc>
        <w:tc>
          <w:tcPr>
            <w:tcW w:type="dxa" w:w="1234"/>
          </w:tcPr>
          <w:p>
            <w:r>
              <w:t>Azienda</w:t>
            </w:r>
          </w:p>
        </w:tc>
        <w:tc>
          <w:tcPr>
            <w:tcW w:type="dxa" w:w="1234"/>
          </w:tcPr>
          <w:p>
            <w:r>
              <w:t>Prove Eseguite</w:t>
            </w:r>
          </w:p>
        </w:tc>
        <w:tc>
          <w:tcPr>
            <w:tcW w:type="dxa" w:w="1234"/>
          </w:tcPr>
          <w:p>
            <w:r>
              <w:t>Esito</w:t>
            </w:r>
          </w:p>
        </w:tc>
        <w:tc>
          <w:tcPr>
            <w:tcW w:type="dxa" w:w="1234"/>
          </w:tcPr>
          <w:p>
            <w:r>
              <w:t>Firma Discente</w:t>
            </w:r>
          </w:p>
        </w:tc>
        <w:tc>
          <w:tcPr>
            <w:tcW w:type="dxa" w:w="1234"/>
          </w:tcPr>
          <w:p>
            <w:r>
              <w:t>Firma Docente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☐ Idoneo ☐ Non idoneo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☐ Idoneo ☐ Non idoneo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☐ Idoneo ☐ Non idoneo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☐ Idoneo ☐ Non idoneo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☐ Idoneo ☐ Non idoneo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☐ Idoneo ☐ Non idoneo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☐ Idoneo ☐ Non idoneo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☐ Idoneo ☐ Non idoneo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/>
    <w:p>
      <w:r>
        <w:t>Note finali dell'istruttore:</w:t>
      </w:r>
    </w:p>
    <w:p>
      <w:r>
        <w:br/>
        <w:br/>
        <w:br/>
      </w:r>
    </w:p>
    <w:p>
      <w:r>
        <w:t>Firma Docente _________________________     Firma Responsabile Azienda 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